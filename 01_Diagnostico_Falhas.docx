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3865" w14:textId="77777777" w:rsidR="001813A9" w:rsidRDefault="005642B8">
      <w:pPr>
        <w:pStyle w:val="Ttulo1"/>
      </w:pPr>
      <w:r>
        <w:t>Diagnóstico Inicial das Falhas Recorrentes</w:t>
      </w:r>
    </w:p>
    <w:p w14:paraId="0E2F5522" w14:textId="77777777" w:rsidR="001813A9" w:rsidRDefault="005642B8">
      <w:r>
        <w:t>Preencha as informações abaixo com base na análise dos sistemas da empresa:</w:t>
      </w:r>
    </w:p>
    <w:p w14:paraId="48E1B60B" w14:textId="47695FE0" w:rsidR="001813A9" w:rsidRDefault="005642B8">
      <w:r>
        <w:t>Sistema analisado: Sistema de Vendas (Software)</w:t>
      </w:r>
    </w:p>
    <w:p w14:paraId="1611A2C9" w14:textId="77777777" w:rsidR="001813A9" w:rsidRDefault="005642B8">
      <w:r>
        <w:t>Descrição da falha recorrente:</w:t>
      </w:r>
    </w:p>
    <w:p w14:paraId="3D9EA3E1" w14:textId="2F2BABC9" w:rsidR="001813A9" w:rsidRDefault="005642B8">
      <w:r>
        <w:t>O software de vendas apresenta lentidão extrama, demorando até 3 minutos para registrar cada pedido. O Sistema fica sobrecarregado durante picos de movimento e não consegue processor as transações de forma eficiente</w:t>
      </w:r>
      <w:r>
        <w:br/>
      </w:r>
    </w:p>
    <w:p w14:paraId="0A01C4AF" w14:textId="77777777" w:rsidR="001813A9" w:rsidRDefault="005642B8">
      <w:r>
        <w:t>Impactos observados:</w:t>
      </w:r>
    </w:p>
    <w:p w14:paraId="75CBD953" w14:textId="77777777" w:rsidR="005642B8" w:rsidRDefault="005642B8" w:rsidP="005642B8">
      <w:r>
        <w:t>-Formação de filas de clientes aguardando atendimento</w:t>
      </w:r>
    </w:p>
    <w:p w14:paraId="125831BC" w14:textId="77777777" w:rsidR="005642B8" w:rsidRDefault="005642B8" w:rsidP="005642B8">
      <w:r>
        <w:t>- Insatisfação dos clientes devido à demora no atendimento</w:t>
      </w:r>
    </w:p>
    <w:p w14:paraId="00E32E2B" w14:textId="074FCF14" w:rsidR="001813A9" w:rsidRDefault="005642B8" w:rsidP="005642B8">
      <w:r>
        <w:t>- Queda significativa no volume de vendas e perda de receita</w:t>
      </w:r>
      <w:r>
        <w:br/>
      </w:r>
    </w:p>
    <w:p w14:paraId="266ECAC4" w14:textId="7C2615B1" w:rsidR="001813A9" w:rsidRDefault="005642B8">
      <w:r>
        <w:t>F</w:t>
      </w:r>
      <w:r>
        <w:t>requência da ocorrência: Diária, principalmente nos horários de pico</w:t>
      </w:r>
    </w:p>
    <w:p w14:paraId="03657BF4" w14:textId="4A597EF3" w:rsidR="001813A9" w:rsidRDefault="005642B8">
      <w:r>
        <w:t>Data da última ocorrência: Hoje (ocorrência continua)</w:t>
      </w:r>
    </w:p>
    <w:p w14:paraId="27DC62A7" w14:textId="77777777" w:rsidR="00352D39" w:rsidRDefault="00352D39"/>
    <w:p w14:paraId="42E6EA79" w14:textId="77777777" w:rsidR="00352D39" w:rsidRDefault="00352D39" w:rsidP="00352D39">
      <w:r>
        <w:t>Qual tipo de manutenção é mais adequado para evitar esse problema?</w:t>
      </w:r>
    </w:p>
    <w:p w14:paraId="47CDF2C2" w14:textId="466C07B8" w:rsidR="00352D39" w:rsidRDefault="005642B8">
      <w:r>
        <w:t>Manutenção adaptative e evolutiva</w:t>
      </w:r>
    </w:p>
    <w:p w14:paraId="79F95090" w14:textId="77777777" w:rsidR="00352D39" w:rsidRDefault="00352D39" w:rsidP="00352D39">
      <w:r>
        <w:t>Justifique sua escolha:</w:t>
      </w:r>
    </w:p>
    <w:p w14:paraId="1C89985D" w14:textId="4B3D0B92" w:rsidR="00352D39" w:rsidRDefault="005642B8" w:rsidP="00352D39">
      <w:r>
        <w:t xml:space="preserve">A manutenção adaptative é necessária para otimizar o banco de dados, remover dados desnecessários e corrigir problemas de performance atual. </w:t>
      </w:r>
    </w:p>
    <w:p w14:paraId="7FF1ACD6" w14:textId="777F1487" w:rsidR="005642B8" w:rsidRDefault="005642B8" w:rsidP="00352D39">
      <w:r>
        <w:t>A manutenção evolutiva permitirá implementar melhorias como cache, indexação avançada e arquitetura mais robusta para suportar crescimento futuro.</w:t>
      </w:r>
    </w:p>
    <w:p w14:paraId="3488AA48" w14:textId="77777777" w:rsidR="00352D39" w:rsidRDefault="00352D39"/>
    <w:sectPr w:rsidR="00352D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25606"/>
    <w:multiLevelType w:val="hybridMultilevel"/>
    <w:tmpl w:val="3D543530"/>
    <w:lvl w:ilvl="0" w:tplc="0D0CFF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3A9"/>
    <w:rsid w:val="0029639D"/>
    <w:rsid w:val="00326F90"/>
    <w:rsid w:val="00352D39"/>
    <w:rsid w:val="005642B8"/>
    <w:rsid w:val="007015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CD4BC"/>
  <w14:defaultImageDpi w14:val="300"/>
  <w15:docId w15:val="{875D2D0B-80C8-4E94-AC1E-C69BCAEE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MAGNO VALADARES DE FREITAS</cp:lastModifiedBy>
  <cp:revision>3</cp:revision>
  <dcterms:created xsi:type="dcterms:W3CDTF">2013-12-23T23:15:00Z</dcterms:created>
  <dcterms:modified xsi:type="dcterms:W3CDTF">2025-09-09T17:34:00Z</dcterms:modified>
  <cp:category/>
</cp:coreProperties>
</file>